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2160"/>
        <w:gridCol w:w="5040"/>
        <w:gridCol w:w="3600"/>
      </w:tblGrid>
      <w:tr>
        <w:tc>
          <w:tcPr>
            <w:tcW w:type="dxa" w:w="2880"/>
            <w:vMerge w:val="restart"/>
            <w:vAlign w:val="center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097280" cy="689976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b50910d-a6a1-492d-b1c9-8581771f52d0_tcs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0" cy="689976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80"/>
            <w:vMerge w:val="restart"/>
            <w:vAlign w:val="center"/>
          </w:tcPr>
          <w:p>
            <w:pPr>
              <w:jc w:val="center"/>
            </w:pPr>
            <w:r>
              <w:rPr>
                <w:b/>
                <w:sz w:val="26"/>
              </w:rPr>
              <w:t>TCS</w:t>
              <w:br/>
            </w:r>
            <w:r>
              <w:rPr>
                <w:sz w:val="22"/>
              </w:rPr>
              <w:t>Vijay</w:t>
            </w:r>
          </w:p>
        </w:tc>
        <w:tc>
          <w:tcPr>
            <w:tcW w:type="dxa" w:w="2880"/>
            <w:vAlign w:val="center"/>
          </w:tcPr>
          <w:p>
            <w:pPr>
              <w:jc w:val="left"/>
            </w:pPr>
            <w:r>
              <w:rPr>
                <w:b/>
                <w:sz w:val="22"/>
              </w:rPr>
              <w:t>DOC.NO: M.122.NC</w:t>
            </w:r>
          </w:p>
        </w:tc>
      </w:tr>
      <w:tr>
        <w:tc>
          <w:tcPr>
            <w:tcW w:type="dxa" w:w="2880"/>
            <w:vMerge/>
          </w:tcPr>
          <w:p/>
        </w:tc>
        <w:tc>
          <w:tcPr>
            <w:tcW w:type="dxa" w:w="2880"/>
            <w:vMerge/>
          </w:tcPr>
          <w:p/>
        </w:tc>
        <w:tc>
          <w:tcPr>
            <w:tcW w:type="dxa" w:w="2880"/>
            <w:vAlign w:val="center"/>
          </w:tcPr>
          <w:p>
            <w:pPr>
              <w:jc w:val="left"/>
            </w:pPr>
            <w:r>
              <w:rPr>
                <w:b/>
                <w:sz w:val="22"/>
              </w:rPr>
              <w:t>EFFECTIVE</w:t>
              <w:br/>
            </w:r>
            <w:r>
              <w:rPr>
                <w:b/>
                <w:sz w:val="22"/>
              </w:rPr>
              <w:t>DATE: 04/05/2009</w:t>
            </w:r>
          </w:p>
        </w:tc>
      </w:tr>
    </w:tbl>
    <w:p>
      <w:pPr>
        <w:spacing w:after="240"/>
        <w:jc w:val="center"/>
      </w:pPr>
      <w:r>
        <w:rPr>
          <w:b/>
          <w:sz w:val="28"/>
        </w:rPr>
        <w:t>Example Workflow for Implementing a Daily Work Management System</w:t>
      </w:r>
    </w:p>
    <w:p>
      <w:pPr>
        <w:spacing w:before="120" w:after="120"/>
        <w:jc w:val="left"/>
      </w:pPr>
      <w:r>
        <w:rPr>
          <w:rFonts w:ascii="Calibri" w:hAnsi="Calibri"/>
          <w:sz w:val="22"/>
        </w:rPr>
        <w:t>This document provides a sample workflow for implementing a daily work management system in a food manufacturing facility (NIC Code 10101). This is a template and needs to be tailored to the specific needs of your operation.</w:t>
      </w:r>
    </w:p>
    <w:p>
      <w:pPr>
        <w:spacing w:before="120" w:after="120"/>
        <w:jc w:val="left"/>
      </w:pPr>
      <w:r>
        <w:rPr>
          <w:rFonts w:ascii="Calibri" w:hAnsi="Calibri"/>
          <w:sz w:val="22"/>
        </w:rPr>
        <w:t xml:space="preserve"> Phase 1: Planning &amp; Preparation</w:t>
      </w:r>
    </w:p>
    <w:p>
      <w:pPr>
        <w:spacing w:before="120" w:after="120"/>
        <w:jc w:val="left"/>
      </w:pPr>
      <w:r>
        <w:rPr>
          <w:rFonts w:ascii="Calibri" w:hAnsi="Calibri"/>
          <w:b/>
          <w:sz w:val="28"/>
        </w:rPr>
        <w:t>1. Define Objectives: Clearly define the goals of the daily work management system (e.g., improve efficiency, reduce waste, enhance food safety).</w:t>
      </w:r>
    </w:p>
    <w:p>
      <w:pPr>
        <w:spacing w:before="120" w:after="120"/>
        <w:jc w:val="left"/>
      </w:pPr>
      <w:r>
        <w:rPr>
          <w:rFonts w:ascii="Calibri" w:hAnsi="Calibri"/>
          <w:b/>
          <w:sz w:val="28"/>
        </w:rPr>
        <w:t>2. Identify Key Processes: Identify the key production processes and associated tasks that will be managed by the system.</w:t>
      </w:r>
    </w:p>
    <w:p>
      <w:pPr>
        <w:spacing w:before="120" w:after="120"/>
        <w:jc w:val="left"/>
      </w:pPr>
      <w:r>
        <w:rPr>
          <w:rFonts w:ascii="Calibri" w:hAnsi="Calibri"/>
          <w:b/>
          <w:sz w:val="28"/>
        </w:rPr>
        <w:t>3. Select Tools &amp; Technologies: Choose appropriate tools and technologies to support the system (e.g., software for scheduling, tracking, and reporting).</w:t>
      </w:r>
    </w:p>
    <w:p>
      <w:pPr>
        <w:spacing w:before="120" w:after="120"/>
        <w:jc w:val="left"/>
      </w:pPr>
      <w:r>
        <w:rPr>
          <w:rFonts w:ascii="Calibri" w:hAnsi="Calibri"/>
          <w:b/>
          <w:sz w:val="28"/>
        </w:rPr>
        <w:t>4. Develop Standard Operating Procedures (SOPs): Create detailed SOPs for each task and process.</w:t>
      </w:r>
    </w:p>
    <w:p>
      <w:pPr>
        <w:spacing w:before="120" w:after="120"/>
        <w:jc w:val="left"/>
      </w:pPr>
      <w:r>
        <w:rPr>
          <w:rFonts w:ascii="Calibri" w:hAnsi="Calibri"/>
          <w:b/>
          <w:sz w:val="28"/>
        </w:rPr>
        <w:t>5. Train Employees: Train all relevant employees on the use of the new system and associated procedures.</w:t>
      </w:r>
    </w:p>
    <w:p>
      <w:pPr>
        <w:spacing w:before="120" w:after="120"/>
        <w:jc w:val="left"/>
      </w:pPr>
      <w:r>
        <w:rPr>
          <w:rFonts w:ascii="Calibri" w:hAnsi="Calibri"/>
          <w:sz w:val="22"/>
        </w:rPr>
        <w:t xml:space="preserve"> Phase 2: Implementation &amp; Rollout</w:t>
      </w:r>
    </w:p>
    <w:p>
      <w:pPr>
        <w:spacing w:before="120" w:after="120"/>
        <w:jc w:val="left"/>
      </w:pPr>
      <w:r>
        <w:rPr>
          <w:rFonts w:ascii="Calibri" w:hAnsi="Calibri"/>
          <w:b/>
          <w:sz w:val="28"/>
        </w:rPr>
        <w:t>1. Pilot Program: Implement the system in a pilot program on a small scale to test its effectiveness and identify any issues.</w:t>
      </w:r>
    </w:p>
    <w:p>
      <w:pPr>
        <w:spacing w:before="120" w:after="120"/>
        <w:jc w:val="left"/>
      </w:pPr>
      <w:r>
        <w:rPr>
          <w:rFonts w:ascii="Calibri" w:hAnsi="Calibri"/>
          <w:b/>
          <w:sz w:val="28"/>
        </w:rPr>
        <w:t>2. Gather Feedback: Collect feedback from employees involved in the pilot program and make necessary adjustments.</w:t>
      </w:r>
    </w:p>
    <w:p>
      <w:pPr>
        <w:spacing w:before="120" w:after="120"/>
        <w:jc w:val="left"/>
      </w:pPr>
      <w:r>
        <w:rPr>
          <w:rFonts w:ascii="Calibri" w:hAnsi="Calibri"/>
          <w:b/>
          <w:sz w:val="28"/>
        </w:rPr>
        <w:t>3. Full Implementation: Roll out the system to the entire facility after successful pilot testing.</w:t>
      </w:r>
    </w:p>
    <w:p>
      <w:pPr>
        <w:spacing w:before="120" w:after="120"/>
        <w:jc w:val="left"/>
      </w:pPr>
      <w:r>
        <w:rPr>
          <w:rFonts w:ascii="Calibri" w:hAnsi="Calibri"/>
          <w:b/>
          <w:sz w:val="28"/>
        </w:rPr>
        <w:t>4. Monitor &amp; Evaluate: Regularly monitor the system's performance and evaluate its effectiveness in achieving the defined objectives.</w:t>
      </w:r>
    </w:p>
    <w:p>
      <w:pPr>
        <w:spacing w:before="120" w:after="120"/>
        <w:jc w:val="left"/>
      </w:pPr>
      <w:r>
        <w:rPr>
          <w:rFonts w:ascii="Calibri" w:hAnsi="Calibri"/>
          <w:sz w:val="22"/>
        </w:rPr>
        <w:t xml:space="preserve"> Phase 3: Continuous Improvement</w:t>
      </w:r>
    </w:p>
    <w:p>
      <w:pPr>
        <w:spacing w:before="120" w:after="120"/>
        <w:jc w:val="left"/>
      </w:pPr>
      <w:r>
        <w:rPr>
          <w:rFonts w:ascii="Calibri" w:hAnsi="Calibri"/>
          <w:b/>
          <w:sz w:val="28"/>
        </w:rPr>
        <w:t>1. Regular Reviews: Conduct regular reviews of the system to identify areas for improvement.</w:t>
      </w:r>
    </w:p>
    <w:p>
      <w:pPr>
        <w:spacing w:before="120" w:after="120"/>
        <w:jc w:val="left"/>
      </w:pPr>
      <w:r>
        <w:rPr>
          <w:rFonts w:ascii="Calibri" w:hAnsi="Calibri"/>
          <w:b/>
          <w:sz w:val="28"/>
        </w:rPr>
        <w:t>2. Process Optimization: Continuously optimize processes based on data and feedback.</w:t>
      </w:r>
    </w:p>
    <w:p>
      <w:pPr>
        <w:spacing w:before="120" w:after="120"/>
        <w:jc w:val="left"/>
      </w:pPr>
      <w:r>
        <w:rPr>
          <w:rFonts w:ascii="Calibri" w:hAnsi="Calibri"/>
          <w:b/>
          <w:sz w:val="28"/>
        </w:rPr>
        <w:t>3. Employee Feedback: Regularly solicit and incorporate employee feedback for continuous improvement.</w:t>
      </w:r>
    </w:p>
    <w:p>
      <w:pPr>
        <w:spacing w:before="120" w:after="120"/>
        <w:jc w:val="left"/>
      </w:pPr>
      <w:r>
        <w:rPr>
          <w:rFonts w:ascii="Calibri" w:hAnsi="Calibri"/>
          <w:b/>
          <w:sz w:val="28"/>
        </w:rPr>
        <w:t>4. Adaptability:  Adapt the system to changes in production demands or regulatory requirements.</w:t>
      </w:r>
    </w:p>
    <w:p>
      <w:pPr>
        <w:spacing w:before="120" w:after="120"/>
        <w:jc w:val="left"/>
      </w:pPr>
      <w:r>
        <w:rPr>
          <w:rFonts w:ascii="Calibri" w:hAnsi="Calibri"/>
          <w:sz w:val="22"/>
        </w:rPr>
        <w:t xml:space="preserve"> Example Workflow (Daily):</w:t>
      </w:r>
    </w:p>
    <w:p>
      <w:pPr>
        <w:spacing w:before="120" w:after="120"/>
        <w:jc w:val="left"/>
      </w:pPr>
      <w:r>
        <w:rPr>
          <w:rFonts w:ascii="Calibri" w:hAnsi="Calibri"/>
          <w:b/>
          <w:sz w:val="28"/>
        </w:rPr>
        <w:t>1. Morning Meeting: Review previous day's performance, address issues, and assign tasks for the current day.</w:t>
      </w:r>
    </w:p>
    <w:p>
      <w:pPr>
        <w:spacing w:before="120" w:after="120"/>
        <w:jc w:val="left"/>
      </w:pPr>
      <w:r>
        <w:rPr>
          <w:rFonts w:ascii="Calibri" w:hAnsi="Calibri"/>
          <w:b/>
          <w:sz w:val="28"/>
        </w:rPr>
        <w:t>2. Production Execution: Follow established SOPs and monitor key performance indicators (KPIs).</w:t>
      </w:r>
    </w:p>
    <w:p>
      <w:pPr>
        <w:spacing w:before="120" w:after="120"/>
        <w:jc w:val="left"/>
      </w:pPr>
      <w:r>
        <w:rPr>
          <w:rFonts w:ascii="Calibri" w:hAnsi="Calibri"/>
          <w:b/>
          <w:sz w:val="28"/>
        </w:rPr>
        <w:t>3. Line Adjustments: Make necessary adjustments to production lines based on monitoring data.</w:t>
      </w:r>
    </w:p>
    <w:p>
      <w:pPr>
        <w:spacing w:before="120" w:after="120"/>
        <w:jc w:val="left"/>
      </w:pPr>
      <w:r>
        <w:rPr>
          <w:rFonts w:ascii="Calibri" w:hAnsi="Calibri"/>
          <w:b/>
          <w:sz w:val="28"/>
        </w:rPr>
        <w:t>4. Issue Reporting: Report any issues or deviations immediately.</w:t>
      </w:r>
    </w:p>
    <w:p>
      <w:pPr>
        <w:spacing w:before="120" w:after="120"/>
        <w:jc w:val="left"/>
      </w:pPr>
      <w:r>
        <w:rPr>
          <w:rFonts w:ascii="Calibri" w:hAnsi="Calibri"/>
          <w:b/>
          <w:sz w:val="28"/>
        </w:rPr>
        <w:t>5. End-of-Shift Report:  Document the day's performance, including KPIs and any issues encountered.</w:t>
      </w:r>
    </w:p>
    <w:p>
      <w:pPr>
        <w:spacing w:before="120" w:after="120"/>
        <w:jc w:val="left"/>
      </w:pPr>
      <w:r>
        <w:rPr>
          <w:rFonts w:ascii="Calibri" w:hAnsi="Calibri"/>
          <w:sz w:val="22"/>
        </w:rPr>
        <w:t xml:space="preserve"> Documentation:</w:t>
      </w:r>
    </w:p>
    <w:p>
      <w:pPr>
        <w:spacing w:before="120" w:after="120"/>
        <w:jc w:val="left"/>
      </w:pPr>
      <w:r>
        <w:rPr>
          <w:rFonts w:ascii="Calibri" w:hAnsi="Calibri"/>
          <w:sz w:val="22"/>
        </w:rPr>
        <w:t>All aspects of the implementation, including planning, training, SOPs, monitoring data, and improvement initiatives, must be thoroughly documented.</w:t>
      </w:r>
    </w:p>
    <w:p>
      <w:pPr>
        <w:spacing w:before="120" w:after="120"/>
        <w:jc w:val="left"/>
      </w:pPr>
      <w:r>
        <w:rPr>
          <w:rFonts w:ascii="Calibri" w:hAnsi="Calibri"/>
          <w:sz w:val="22"/>
        </w:rPr>
        <w:t xml:space="preserve"> Compliance Notes:</w:t>
      </w:r>
    </w:p>
    <w:p>
      <w:pPr>
        <w:spacing w:before="120" w:after="120"/>
        <w:jc w:val="left"/>
      </w:pPr>
      <w:r>
        <w:rPr>
          <w:rFonts w:ascii="Calibri" w:hAnsi="Calibri"/>
          <w:sz w:val="22"/>
        </w:rPr>
        <w:t>The daily work management system must comply with all relevant food safety regulations and GMPs.</w:t>
      </w:r>
    </w:p>
    <w:p>
      <w:pPr>
        <w:spacing w:before="120" w:after="120"/>
        <w:jc w:val="left"/>
      </w:pPr>
      <w:r>
        <w:rPr>
          <w:rFonts w:ascii="Calibri" w:hAnsi="Calibri"/>
          <w:sz w:val="22"/>
        </w:rPr>
        <w:t xml:space="preserve"> Practical Guidelines:</w:t>
      </w:r>
    </w:p>
    <w:p>
      <w:pPr>
        <w:pStyle w:val="ListBullet"/>
        <w:spacing w:before="120" w:after="120"/>
      </w:pPr>
      <w:r>
        <w:t>Use visual management tools to enhance communication and improve process visibility.</w:t>
      </w:r>
    </w:p>
    <w:p>
      <w:pPr>
        <w:pStyle w:val="ListBullet"/>
        <w:spacing w:before="120" w:after="120"/>
      </w:pPr>
      <w:r>
        <w:t>Encourage employee participation in the system's development and improvement.</w:t>
      </w:r>
    </w:p>
    <w:p>
      <w:pPr>
        <w:pStyle w:val="ListBullet"/>
        <w:spacing w:before="120" w:after="120"/>
      </w:pPr>
      <w:r>
        <w:t>Regularly review and update SOPs to reflect changes and improvements.</w:t>
      </w:r>
    </w:p>
    <w:p>
      <w:pPr>
        <w:spacing w:before="120" w:after="120"/>
        <w:jc w:val="left"/>
      </w:pPr>
      <w:r>
        <w:rPr>
          <w:rFonts w:ascii="Calibri" w:hAnsi="Calibri"/>
          <w:sz w:val="22"/>
        </w:rP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