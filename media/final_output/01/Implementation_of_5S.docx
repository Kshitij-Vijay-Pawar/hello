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2160"/>
        <w:gridCol w:w="5040"/>
        <w:gridCol w:w="3600"/>
      </w:tblGrid>
      <w:tr>
        <w:tc>
          <w:tcPr>
            <w:tcW w:type="dxa" w:w="2880"/>
            <w:vMerge w:val="restart"/>
            <w:vAlign w:val="center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097280" cy="689976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b50910d-a6a1-492d-b1c9-8581771f52d0_tcs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0" cy="689976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880"/>
            <w:vMerge w:val="restart"/>
            <w:vAlign w:val="center"/>
          </w:tcPr>
          <w:p>
            <w:pPr>
              <w:jc w:val="center"/>
            </w:pPr>
            <w:r>
              <w:rPr>
                <w:b/>
                <w:sz w:val="26"/>
              </w:rPr>
              <w:t>TCS</w:t>
              <w:br/>
            </w:r>
            <w:r>
              <w:rPr>
                <w:sz w:val="22"/>
              </w:rPr>
              <w:t>Vijay</w:t>
            </w:r>
          </w:p>
        </w:tc>
        <w:tc>
          <w:tcPr>
            <w:tcW w:type="dxa" w:w="2880"/>
            <w:vAlign w:val="center"/>
          </w:tcPr>
          <w:p>
            <w:pPr>
              <w:jc w:val="left"/>
            </w:pPr>
            <w:r>
              <w:rPr>
                <w:b/>
                <w:sz w:val="22"/>
              </w:rPr>
              <w:t>DOC.NO: M.122.NC</w:t>
            </w:r>
          </w:p>
        </w:tc>
      </w:tr>
      <w:tr>
        <w:tc>
          <w:tcPr>
            <w:tcW w:type="dxa" w:w="2880"/>
            <w:vMerge/>
          </w:tcPr>
          <w:p/>
        </w:tc>
        <w:tc>
          <w:tcPr>
            <w:tcW w:type="dxa" w:w="2880"/>
            <w:vMerge/>
          </w:tcPr>
          <w:p/>
        </w:tc>
        <w:tc>
          <w:tcPr>
            <w:tcW w:type="dxa" w:w="2880"/>
            <w:vAlign w:val="center"/>
          </w:tcPr>
          <w:p>
            <w:pPr>
              <w:jc w:val="left"/>
            </w:pPr>
            <w:r>
              <w:rPr>
                <w:b/>
                <w:sz w:val="22"/>
              </w:rPr>
              <w:t>EFFECTIVE</w:t>
              <w:br/>
            </w:r>
            <w:r>
              <w:rPr>
                <w:b/>
                <w:sz w:val="22"/>
              </w:rPr>
              <w:t>DATE: 04/05/2009</w:t>
            </w:r>
          </w:p>
        </w:tc>
      </w:tr>
    </w:tbl>
    <w:p>
      <w:pPr>
        <w:spacing w:after="240"/>
        <w:jc w:val="center"/>
      </w:pPr>
      <w:r>
        <w:rPr>
          <w:b/>
          <w:sz w:val="28"/>
        </w:rPr>
        <w:t>Implementation of 5S</w:t>
      </w:r>
    </w:p>
    <w:p>
      <w:pPr>
        <w:spacing w:before="120" w:after="120"/>
        <w:jc w:val="left"/>
      </w:pPr>
      <w:r>
        <w:rPr>
          <w:rFonts w:ascii="Calibri" w:hAnsi="Calibri"/>
          <w:b/>
          <w:sz w:val="28"/>
        </w:rPr>
        <w:t>1. Introduction</w:t>
      </w:r>
    </w:p>
    <w:p>
      <w:pPr>
        <w:spacing w:before="120" w:after="120"/>
        <w:jc w:val="left"/>
      </w:pPr>
      <w:r>
        <w:rPr>
          <w:rFonts w:ascii="Calibri" w:hAnsi="Calibri"/>
          <w:sz w:val="22"/>
        </w:rPr>
        <w:t>5S is a workplace organization method that uses a list of five Japanese words: *Seiri* (Sort), *Seiton* (Set in Order), *Seiso* (Shine), *Seiketsu* (Standardize), and *Shitsuke* (Sustain).  Implementing 5S in a food manufacturing facility (NIC Code 10101) improves efficiency, safety, and hygiene.</w:t>
      </w:r>
    </w:p>
    <w:p>
      <w:pPr>
        <w:spacing w:before="120" w:after="120"/>
        <w:jc w:val="left"/>
      </w:pPr>
      <w:r>
        <w:rPr>
          <w:rFonts w:ascii="Calibri" w:hAnsi="Calibri"/>
          <w:b/>
          <w:sz w:val="28"/>
        </w:rPr>
        <w:t>2. The 5S Methodology</w:t>
      </w:r>
    </w:p>
    <w:p>
      <w:pPr>
        <w:pStyle w:val="ListBullet"/>
        <w:spacing w:before="120" w:after="120"/>
      </w:pPr>
      <w:r>
        <w:t>Seiri (Sort):  Remove unnecessary items from the workspace.  This includes equipment, materials, and documents that are not essential for the production process.</w:t>
      </w:r>
    </w:p>
    <w:p>
      <w:pPr>
        <w:pStyle w:val="ListBullet"/>
        <w:spacing w:before="120" w:after="120"/>
      </w:pPr>
      <w:r>
        <w:t>Seiton (Set in Order):  Organize and arrange the remaining items in a logical and efficient manner.  This includes labeling, color-coding, and using standardized storage solutions.</w:t>
      </w:r>
    </w:p>
    <w:p>
      <w:pPr>
        <w:pStyle w:val="ListBullet"/>
        <w:spacing w:before="120" w:after="120"/>
      </w:pPr>
      <w:r>
        <w:t>Seiso (Shine):  Clean and maintain the workspace.  This includes regular cleaning of equipment, work surfaces, and floors.</w:t>
      </w:r>
    </w:p>
    <w:p>
      <w:pPr>
        <w:pStyle w:val="ListBullet"/>
        <w:spacing w:before="120" w:after="120"/>
      </w:pPr>
      <w:r>
        <w:t>Seiketsu (Standardize):  Develop and implement standard operating procedures (SOPs) for maintaining the 5S system.  This includes creating checklists and assigning responsibilities.</w:t>
      </w:r>
    </w:p>
    <w:p>
      <w:pPr>
        <w:pStyle w:val="ListBullet"/>
        <w:spacing w:before="120" w:after="120"/>
      </w:pPr>
      <w:r>
        <w:t>Shitsuke (Sustain):  Maintain the 5S system over time.  This includes regular audits, training, and continuous improvement.</w:t>
      </w:r>
    </w:p>
    <w:p>
      <w:pPr>
        <w:spacing w:before="120" w:after="120"/>
        <w:jc w:val="left"/>
      </w:pPr>
      <w:r>
        <w:rPr>
          <w:rFonts w:ascii="Calibri" w:hAnsi="Calibri"/>
          <w:b/>
          <w:sz w:val="28"/>
        </w:rPr>
        <w:t>3. Implementing 5S in a Food Manufacturing Facility</w:t>
      </w:r>
    </w:p>
    <w:p>
      <w:pPr>
        <w:spacing w:before="120" w:after="120"/>
        <w:jc w:val="left"/>
      </w:pPr>
      <w:r>
        <w:rPr>
          <w:rFonts w:ascii="Calibri" w:hAnsi="Calibri"/>
          <w:b/>
          <w:sz w:val="28"/>
        </w:rPr>
        <w:t>1. Team Formation:  Form a team of employees to lead the 5S implementation.</w:t>
      </w:r>
    </w:p>
    <w:p>
      <w:pPr>
        <w:spacing w:before="120" w:after="120"/>
        <w:jc w:val="left"/>
      </w:pPr>
      <w:r>
        <w:rPr>
          <w:rFonts w:ascii="Calibri" w:hAnsi="Calibri"/>
          <w:b/>
          <w:sz w:val="28"/>
        </w:rPr>
        <w:t>2. Training:  Provide training to all employees on the 5S methodology and procedures.</w:t>
      </w:r>
    </w:p>
    <w:p>
      <w:pPr>
        <w:spacing w:before="120" w:after="120"/>
        <w:jc w:val="left"/>
      </w:pPr>
      <w:r>
        <w:rPr>
          <w:rFonts w:ascii="Calibri" w:hAnsi="Calibri"/>
          <w:b/>
          <w:sz w:val="28"/>
        </w:rPr>
        <w:t>3. Pilot Project:  Start with a pilot project in a small area to test and refine the 5S implementation process.</w:t>
      </w:r>
    </w:p>
    <w:p>
      <w:pPr>
        <w:spacing w:before="120" w:after="120"/>
        <w:jc w:val="left"/>
      </w:pPr>
      <w:r>
        <w:rPr>
          <w:rFonts w:ascii="Calibri" w:hAnsi="Calibri"/>
          <w:b/>
          <w:sz w:val="28"/>
        </w:rPr>
        <w:t>4. Full Implementation:  Once the pilot project is successful, implement 5S throughout the facility.</w:t>
      </w:r>
    </w:p>
    <w:p>
      <w:pPr>
        <w:spacing w:before="120" w:after="120"/>
        <w:jc w:val="left"/>
      </w:pPr>
      <w:r>
        <w:rPr>
          <w:rFonts w:ascii="Calibri" w:hAnsi="Calibri"/>
          <w:b/>
          <w:sz w:val="28"/>
        </w:rPr>
        <w:t>5. Monitoring and Evaluation:  Regularly monitor and evaluate the effectiveness of the 5S system.</w:t>
      </w:r>
    </w:p>
    <w:p>
      <w:pPr>
        <w:spacing w:before="120" w:after="120"/>
        <w:jc w:val="left"/>
      </w:pPr>
      <w:r>
        <w:rPr>
          <w:rFonts w:ascii="Calibri" w:hAnsi="Calibri"/>
          <w:b/>
          <w:sz w:val="28"/>
        </w:rPr>
        <w:t>4. Compliance Notes</w:t>
      </w:r>
    </w:p>
    <w:p>
      <w:pPr>
        <w:spacing w:before="120" w:after="120"/>
        <w:jc w:val="left"/>
      </w:pPr>
      <w:r>
        <w:rPr>
          <w:rFonts w:ascii="Calibri" w:hAnsi="Calibri"/>
          <w:sz w:val="22"/>
        </w:rPr>
        <w:t>The implementation of 5S significantly contributes to compliance with food safety regulations.  A well-organized and clean workspace reduces the risk of contamination and improves hygiene.</w:t>
      </w:r>
    </w:p>
    <w:p>
      <w:pPr>
        <w:spacing w:before="120" w:after="120"/>
        <w:jc w:val="left"/>
      </w:pPr>
      <w:r>
        <w:rPr>
          <w:rFonts w:ascii="Calibri" w:hAnsi="Calibri"/>
          <w:b/>
          <w:sz w:val="28"/>
        </w:rPr>
        <w:t>5. Practical Guidelines</w:t>
      </w:r>
    </w:p>
    <w:p>
      <w:pPr>
        <w:pStyle w:val="ListBullet"/>
        <w:spacing w:before="120" w:after="120"/>
      </w:pPr>
      <w:r>
        <w:t>Use visual aids (e.g., labels, color-coding) to improve organization and communication.</w:t>
      </w:r>
    </w:p>
    <w:p>
      <w:pPr>
        <w:pStyle w:val="ListBullet"/>
        <w:spacing w:before="120" w:after="120"/>
      </w:pPr>
      <w:r>
        <w:t>Develop standardized cleaning procedures and checklists.</w:t>
      </w:r>
    </w:p>
    <w:p>
      <w:pPr>
        <w:pStyle w:val="ListBullet"/>
        <w:spacing w:before="120" w:after="120"/>
      </w:pPr>
      <w:r>
        <w:t>Assign responsibility for maintaining the 5S system.</w:t>
      </w:r>
    </w:p>
    <w:p>
      <w:pPr>
        <w:pStyle w:val="ListBullet"/>
        <w:spacing w:before="120" w:after="120"/>
      </w:pPr>
      <w:r>
        <w:t>Regularly conduct audits to monitor progress and identify areas for improvement.</w:t>
      </w:r>
    </w:p>
    <w:p>
      <w:pPr>
        <w:pStyle w:val="ListBullet"/>
        <w:spacing w:before="120" w:after="120"/>
      </w:pPr>
      <w:r>
        <w:t>Recognize and reward employees for their contributions to the 5S system.</w:t>
      </w:r>
    </w:p>
    <w:p>
      <w:pPr>
        <w:spacing w:before="120" w:after="120"/>
        <w:jc w:val="left"/>
      </w:pPr>
      <w:r>
        <w:rPr>
          <w:rFonts w:ascii="Calibri" w:hAnsi="Calibri"/>
          <w:sz w:val="22"/>
        </w:rP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